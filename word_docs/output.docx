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Ecrire un article sur le cancer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